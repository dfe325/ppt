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E7120 
PRODUCT TITLE (FULL): Transformers Generations War for Cybertron Optimus Prime
PRODUCT TITLE(CONDENSED): Transformers Generations War for Cybertron Optimus Prime
PRODUCT RPN: : Transformers Generations Optimus Prime
PRODUCT FEATURE BULLETS
1 Deluxe Class figure in each wave features an A.I.R. Lock connection point that can attach to Modular Battle Stations
1 Deluxe Class figure in each wave converts into a Modular Battle Station mode
Compatible with Modular Battle Stations
PRODUCT DESCRIPTION:
War for Cybertron Earthrise Deluxe Class figures stand at 5.5 inches and convert into classic G1 Earth modes. They come with their G1-inspired weapon accessories and 1 Deluxe Class figure in each wave can convert into a Modular Battle Station mode. Modular Battle Station modes can connect together in custom configurations to expand and customize the battlefield. Fans can build out epic space battle scenes with these cross-compatible figures! 
HIDDEN KEYWORDS: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Assortment #: E7120 (all suffixes)Assortment #: E7124 E7119 E7120 E7121 E7123 (all suffixes)Assortment #: E7124 E7119 E7120 E7121 E7123 (all suffixes)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