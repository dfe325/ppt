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89A97" w14:textId="77777777" w:rsidR="006401E7" w:rsidRDefault="00980BF3">
      <w:r>
        <w:t xml:space="preserve">Assortment #: E7119 (all suffixes)  </w:t>
      </w:r>
      <w:bookmarkStart w:id="0" w:name="_GoBack"/>
      <w:bookmarkEnd w:id="0"/>
      <w:r>
        <w:t xml:space="preserve">MICROMASTER ASSORTMENT DESCRIPTION: </w:t>
      </w:r>
      <w:r>
        <w:t xml:space="preserve">War for Cybertron Earthrise Micromaster figures stand at 1.5 inches and convert into mini vehicles. They come with 2 figures that are to scale with Modular Battle Stations and can </w:t>
      </w:r>
      <w:r>
        <w:t>ride their connector tracks. Fans can build out epic space battle scenes with these cross-compatible figures!    ASSORTMENT-SPECIFIC CALLOUTS: Exciting 2-Pack Compatible with Modular Battle Stations Converts into mini vehicles   CROSS-ECOSYSTEM CALLOUTS: B</w:t>
      </w:r>
      <w:r>
        <w:t>uild out epic space battle scenes with these cross-compatible figures! Includes piece of the Transformers universe map (each sold separately, subject to availability)    Assortment #: E7124 E7119 E7120 E7121 E7123 (all suffixes)Assortment #: E7124 E7119 E7</w:t>
      </w:r>
      <w:r>
        <w:t>120 E7121 E7123 (all suffixes)</w:t>
      </w:r>
    </w:p>
    <w:sectPr w:rsidR="006401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1E7"/>
    <w:rsid w:val="00980B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036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6BF6A4-A243-6543-BF65-D80CCC1F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Eder</cp:lastModifiedBy>
  <cp:revision>2</cp:revision>
  <dcterms:created xsi:type="dcterms:W3CDTF">2013-12-23T23:15:00Z</dcterms:created>
  <dcterms:modified xsi:type="dcterms:W3CDTF">2020-05-01T18:14:00Z</dcterms:modified>
  <cp:category/>
</cp:coreProperties>
</file>